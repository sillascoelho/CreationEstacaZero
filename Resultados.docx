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[0, 1, 1, 3, 6, 10, 11, 16, 30, 50, 50, 50, 50, 50, 50]</w:t>
        <w:br/>
        <w:t xml:space="preserve">    </w:t>
        <w:br/>
        <w:t xml:space="preserve">    Tipo de Estaca: Hélice Contínua</w:t>
        <w:br/>
        <w:br/>
        <w:t xml:space="preserve">    Diâmetro da Estaca: 30.0 cm</w:t>
        <w:br/>
        <w:br/>
        <w:t xml:space="preserve">    Carga Admissível Esperada: 100 kN</w:t>
        <w:br/>
        <w:br/>
        <w:t xml:space="preserve">    Nível d'água: 5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0.0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9.98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4.99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0.92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3.61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690.0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48.77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5.87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9.23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58.0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9.0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77.75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12.44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21.67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99.42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49.71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10.84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21.13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1210.0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20.73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42.4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127.93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63.96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41.34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1760.0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124.41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65.21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189.62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32.6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63.58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233.26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33.18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98.39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331.65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165.82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49.2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95.93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388.77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66.0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62.2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160.59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549.36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274.68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80.3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156.58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349.09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1762.81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881.4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174.54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340.36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537.59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1951.31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975.66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268.8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524.15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726.09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2139.81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1069.9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363.04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707.94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914.59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2328.31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1164.16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457.3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891.73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1103.09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2516.81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1258.4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551.54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1075.51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1291.59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2705.31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1352.66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645.79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1259.3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2.84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2.84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12.96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12.96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51.82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25.91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83.4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41.7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41.7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1080.0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22.9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98.3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49.15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49.15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1479.6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31.38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125.63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62.82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62.82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19.0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2280.0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48.35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114.67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163.02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81.51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57.34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81.51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3840.0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81.43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25.23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138.45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219.88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109.94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69.22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109.94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5199.6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110.26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166.72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276.98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138.49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83.36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138.49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38.9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36.66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203.38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627.5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313.75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101.69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198.3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52.67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253.02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677.14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338.57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126.51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246.69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309.57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733.69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366.84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154.78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301.83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366.12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790.24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395.12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183.06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356.97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422.67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846.79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423.4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211.34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412.1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479.22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903.34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451.67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239.61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451.67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4.07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1.42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1.42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4.99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12.96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4.99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14.04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25.91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14.04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29.0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41.7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29.0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49.71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49.15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49.15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63.96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62.82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62.82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94.81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81.51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81.51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165.82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109.94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109.94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274.68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138.49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138.49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881.4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313.75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313.75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975.66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338.57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338.57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1069.9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366.84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366.84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1164.16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395.12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395.12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1258.4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423.4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423.4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1352.66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451.67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451.67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