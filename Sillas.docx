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[0, 3, 6, 8, 12, 15, 16, 19, 20, 21, 23, 30]</w:t>
        <w:br/>
        <w:t xml:space="preserve">    </w:t>
        <w:br/>
        <w:t xml:space="preserve">    Tipo de Estaca: Hélice Contínua</w:t>
        <w:br/>
        <w:br/>
        <w:t xml:space="preserve">    Diâmetro da Estaca: 30.0 cm</w:t>
        <w:br/>
        <w:br/>
        <w:t xml:space="preserve">    Carga Admissível Esperada: 100.0 kN</w:t>
        <w:br/>
        <w:br/>
        <w:t xml:space="preserve">    Nível d'água: 8.0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63.62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63.62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127.23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139.95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69.97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6.36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12.4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169.65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25.45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38.17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207.82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103.91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19.08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37.22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1380.0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97.55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14.74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150.46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75.23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51.59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1725.0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121.93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22.11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75.02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196.95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98.48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37.51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73.14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1840.0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130.06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102.66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232.72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116.36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51.33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100.09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3325.0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235.03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31.67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134.33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369.36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184.68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67.17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130.97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247.4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39.9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171.93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419.33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209.66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85.96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167.63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2625.0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185.55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35.34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207.27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392.82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196.41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103.64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196.41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2875.0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203.22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39.38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37.11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244.38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447.6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223.8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122.19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223.8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233.26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47.69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292.07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525.33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262.67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146.04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262.66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233.26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66.0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62.2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354.27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587.53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293.76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177.14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293.76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2268.0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48.09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66.94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33.47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18.38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3468.0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73.54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111.24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55.62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36.76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49.49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106.04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53.02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53.02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24.17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79.33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140.11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70.06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39.66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70.06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29.33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106.97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177.67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88.84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53.48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88.84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2199.6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139.42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186.06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93.03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69.71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93.03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50.89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38.57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36.35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175.77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226.66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87.88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113.33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90.46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42.93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40.46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216.23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306.69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153.34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108.12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153.34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104.63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43.99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260.22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364.85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182.42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130.11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182.42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3320.4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70.41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307.34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377.75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188.88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153.67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188.88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3320.4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70.41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50.26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357.6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428.01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178.8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214.0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31.81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12.72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12.72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69.97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33.47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33.47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103.91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55.62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55.62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75.23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53.02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53.02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98.48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70.06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70.06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116.36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88.84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88.84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184.68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93.03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93.03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209.66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113.33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113.33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196.41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153.34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153.34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223.8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182.42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182.42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262.67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188.88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188.88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293.76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214.0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214.0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