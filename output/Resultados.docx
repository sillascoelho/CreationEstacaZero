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Resultados Aoki Velloso e Decourt Quaresma</w:t>
      </w:r>
    </w:p>
    <w:p>
      <w:pPr>
        <w:pStyle w:val="Heading1"/>
        <w:jc w:val="left"/>
      </w:pPr>
      <w:r>
        <w:t>Dados de Entrada</w:t>
      </w:r>
    </w:p>
    <w:p>
      <w:pPr>
        <w:jc w:val="left"/>
      </w:pPr>
      <w:r>
        <w:br/>
        <w:t xml:space="preserve">    Lista Nspt:</w:t>
        <w:br/>
        <w:t xml:space="preserve">                                         </w:t>
        <w:br/>
        <w:t xml:space="preserve">    [0, 1, 1, 3, 6, 10, 11, 16, 50, 50]</w:t>
        <w:br/>
        <w:t xml:space="preserve">    </w:t>
        <w:br/>
        <w:t xml:space="preserve">    Tipo de Estaca: Pré-Moldada</w:t>
        <w:br/>
        <w:br/>
        <w:t xml:space="preserve">    Diâmetro da Estaca: 30.0 cm</w:t>
        <w:br/>
        <w:br/>
        <w:t xml:space="preserve">    Carga Admissível Esperada: 150.0 kN</w:t>
        <w:br/>
        <w:br/>
        <w:t xml:space="preserve">    Nível d'água: 5.0 m</w:t>
      </w:r>
    </w:p>
    <w:p>
      <w:r>
        <w:br w:type="page"/>
      </w:r>
    </w:p>
    <w:p>
      <w:pPr>
        <w:pStyle w:val="Heading1"/>
      </w:pPr>
      <w:r>
        <w:t>Resultados Aoki Velloso</w:t>
      </w:r>
    </w:p>
    <w:p/>
    <w:p>
      <w:pPr>
        <w:jc w:val="center"/>
      </w:pPr>
      <w:r>
        <w:t>Figura 1: Gráfico dos resultados pelo método de Aoki Velloso.</w:t>
      </w:r>
    </w:p>
    <w:p>
      <w:r>
        <w:drawing>
          <wp:inline xmlns:a="http://schemas.openxmlformats.org/drawingml/2006/main" xmlns:pic="http://schemas.openxmlformats.org/drawingml/2006/picture">
            <wp:extent cx="5400000" cy="54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Tabela 1: Resultados pelo método de Aoki Velloso.</w:t>
      </w:r>
    </w:p>
    <w:tbl>
      <w:tblPr>
        <w:tblStyle w:val="LightGrid-Accent1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sz w:val="16"/>
              </w:rPr>
              <w:t>Cotas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K (kPa)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α (%)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rp (kPa)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Rp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rl (kPa)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Rl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Rl Acum.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Rt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Padm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Padm Escavada S/Res. Ponta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Padm Escavada C/Res. Ponta (kN)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167.27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11.82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11.82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5.91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0.0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167.27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11.82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2.84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2.68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2.68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14.5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7.25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1.34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2.61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501.82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35.47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2.84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2.68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5.36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40.83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20.42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2.68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5.23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1003.64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70.94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8.53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8.04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13.4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84.34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42.17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6.7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13.07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220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1600.0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113.1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19.2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18.1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31.5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144.6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72.3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15.75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30.71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220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1760.0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124.41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32.0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30.16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61.66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186.07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93.04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30.83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60.12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220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2560.0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180.96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35.2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33.18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94.84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275.8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137.9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47.42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92.47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220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8000.0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565.49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51.2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48.25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143.09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708.58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354.29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71.54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139.51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29090.91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2056.32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290.91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274.18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417.27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2473.59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1236.8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208.64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406.84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-10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29090.91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2056.32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290.91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274.18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691.45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2747.77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1373.88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345.72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674.16</w:t>
            </w:r>
          </w:p>
        </w:tc>
      </w:tr>
    </w:tbl>
    <w:p>
      <w:r>
        <w:br w:type="page"/>
      </w:r>
    </w:p>
    <w:p>
      <w:pPr>
        <w:pStyle w:val="Heading1"/>
      </w:pPr>
      <w:r>
        <w:t>Resultados Decourt Quaresma</w:t>
      </w:r>
    </w:p>
    <w:p/>
    <w:p>
      <w:pPr>
        <w:jc w:val="center"/>
      </w:pPr>
      <w:r>
        <w:t>Figura 2: Gráfico dos resultados pelo método de Decourt Quaresma.</w:t>
      </w:r>
    </w:p>
    <w:p>
      <w:r>
        <w:drawing>
          <wp:inline xmlns:a="http://schemas.openxmlformats.org/drawingml/2006/main" xmlns:pic="http://schemas.openxmlformats.org/drawingml/2006/picture">
            <wp:extent cx="5400000" cy="540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Tabela 2: Resultados pelo método de Decourt Quaresma.</w:t>
      </w:r>
    </w:p>
    <w:tbl>
      <w:tblPr>
        <w:tblStyle w:val="LightGrid-Accent1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rPr>
                <w:sz w:val="14"/>
              </w:rPr>
              <w:t>Cotas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Nsptl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Nsptp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C (kPa)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 xml:space="preserve">α 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 xml:space="preserve">β 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rp (kPa)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Rp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rl (kPa)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Rl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Rl Acum.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Rt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Padm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Padm Escavada S/Res. Ponta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Padm Escavada C/Res. Ponta (kN)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134.0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9.47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9.47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4.74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334.0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23.61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42.46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21.23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9.43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18.38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3.33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666.0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47.08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37.7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84.78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42.39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36.76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6.33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1266.0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89.49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56.55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146.04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73.02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28.28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55.14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9.0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1080.0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76.34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75.4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151.74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75.87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37.7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73.52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12.33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1479.6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104.59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94.25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198.84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99.42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47.12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91.89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25.67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3080.4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217.74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21.67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20.42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114.67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332.41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166.2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57.34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111.8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4.57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38.67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4640.4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328.01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25.23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23.78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138.45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466.46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233.23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69.22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134.99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-9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20000.0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1413.72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28.27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166.72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1580.44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790.22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83.36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162.55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-10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10.89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20000.0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1413.72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46.3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43.64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210.36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1624.08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812.04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105.18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205.1</w:t>
            </w:r>
          </w:p>
        </w:tc>
      </w:tr>
    </w:tbl>
    <w:p>
      <w:r>
        <w:br w:type="page"/>
      </w:r>
    </w:p>
    <w:p>
      <w:pPr>
        <w:pStyle w:val="Heading1"/>
      </w:pPr>
      <w:r>
        <w:t>Comparativo entre Aoki Velloso e Decourt Quaresma</w:t>
      </w:r>
    </w:p>
    <w:p/>
    <w:p>
      <w:pPr>
        <w:jc w:val="center"/>
      </w:pPr>
      <w:r>
        <w:t>Figura 3: Comparativo entre Aoki Velloso e Decourt Quaresma.</w:t>
      </w:r>
    </w:p>
    <w:p>
      <w:r>
        <w:drawing>
          <wp:inline xmlns:a="http://schemas.openxmlformats.org/drawingml/2006/main" xmlns:pic="http://schemas.openxmlformats.org/drawingml/2006/picture">
            <wp:extent cx="5400000" cy="54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Tabela 3: Comparativo entre Aoki Velloso e Decourt Quaresma.</w:t>
      </w:r>
    </w:p>
    <w:tbl>
      <w:tblPr>
        <w:tblStyle w:val="LightGrid-Accent1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14"/>
              </w:rPr>
              <w:t>Cotas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Padm - Aoki Velloso (kN)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Padm - Decourt Quaresma (kN)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Menor valor entre os métodos (kN)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-1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5.91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4.74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4.74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7.25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21.23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7.25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-3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20.42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42.39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20.42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-4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42.17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73.02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42.17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-5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72.3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75.87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72.3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-6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93.04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99.42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93.04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-7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137.9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166.2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137.9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-8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354.29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233.23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233.23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-9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1236.8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790.22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790.22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-10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1373.88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812.04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812.04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